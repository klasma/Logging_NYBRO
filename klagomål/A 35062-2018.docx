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35062-2018 i Nybro kommun</w:t>
      </w:r>
    </w:p>
    <w:p>
      <w:r>
        <w:t>Detta dokument behandlar höga naturvärden i avverkningsamälan A 35062-2018 i Nybro kommun. Denna avverkningsanmälan inkom 2018-08-10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grön aspvedbock (NT), mindre träfjäril (NT), blåmossa (S), murgröna (S), myskmadra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5062-2018.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6310084, E 552436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