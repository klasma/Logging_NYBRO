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42561-2020 i Nybro kommun</w:t>
      </w:r>
    </w:p>
    <w:p>
      <w:r>
        <w:t>Detta dokument behandlar höga naturvärden i avverkningsamälan A 42561-2020 i Nybro kommun. Denna avverkningsanmälan inkom 2020-09-03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slåttergubbe (VU), svinrot (NT), blåsippa (§9)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2561-2020.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6317841, E 550550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