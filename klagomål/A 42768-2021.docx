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42768-2021 i Nybro kommun</w:t>
      </w:r>
    </w:p>
    <w:p>
      <w:r>
        <w:t>Detta dokument behandlar höga naturvärden i avverkningsamälan A 42768-2021 i Nybro kommun. Denna avverkningsanmälan inkom 2021-08-20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sommarfibbla (NT), grönpyrola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42768-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6281461, E 545385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50480"/>
            <wp:docPr id="2" name="Picture 2"/>
            <wp:cNvGraphicFramePr>
              <a:graphicFrameLocks noChangeAspect="1"/>
            </wp:cNvGraphicFramePr>
            <a:graphic>
              <a:graphicData uri="http://schemas.openxmlformats.org/drawingml/2006/picture">
                <pic:pic>
                  <pic:nvPicPr>
                    <pic:cNvPr id="0" name="A 42768-2021.png"/>
                    <pic:cNvPicPr/>
                  </pic:nvPicPr>
                  <pic:blipFill>
                    <a:blip r:embed="rId17"/>
                    <a:stretch>
                      <a:fillRect/>
                    </a:stretch>
                  </pic:blipFill>
                  <pic:spPr>
                    <a:xfrm>
                      <a:off x="0" y="0"/>
                      <a:ext cx="5486400" cy="57504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6281461, E 545385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