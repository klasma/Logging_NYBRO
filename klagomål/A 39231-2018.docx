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39231-2018 i Nybro kommun</w:t>
      </w:r>
    </w:p>
    <w:p>
      <w:r>
        <w:t>Detta dokument behandlar höga naturvärden i avverkningsamälan A 39231-2018 i Nybro kommun. Denna avverkningsanmälan inkom 2018-08-27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fjällig taggsvamp s.str. (S), skarp dropptaggsvamp (S), svart trolldruva (S), tjockfotad fingersvamp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3923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6314320, E 552258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