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50759-2022 i Nybro kommun</w:t>
      </w:r>
    </w:p>
    <w:p>
      <w:r>
        <w:t>Detta dokument behandlar höga naturvärden i avverkningsamälan A 50759-2022 i Nybro kommun. Denna avverkningsanmälan inkom 2022-11-02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blåmossa (S), ljus vedstrit (S) och mindre märgborre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0359"/>
            <wp:docPr id="1" name="Picture 1"/>
            <wp:cNvGraphicFramePr>
              <a:graphicFrameLocks noChangeAspect="1"/>
            </wp:cNvGraphicFramePr>
            <a:graphic>
              <a:graphicData uri="http://schemas.openxmlformats.org/drawingml/2006/picture">
                <pic:pic>
                  <pic:nvPicPr>
                    <pic:cNvPr id="0" name="A 50759-2022.png"/>
                    <pic:cNvPicPr/>
                  </pic:nvPicPr>
                  <pic:blipFill>
                    <a:blip r:embed="rId16"/>
                    <a:stretch>
                      <a:fillRect/>
                    </a:stretch>
                  </pic:blipFill>
                  <pic:spPr>
                    <a:xfrm>
                      <a:off x="0" y="0"/>
                      <a:ext cx="5486400" cy="5400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6314701, E 558382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