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62113-2019 i Nybro kommun</w:t>
      </w:r>
    </w:p>
    <w:p>
      <w:r>
        <w:t>Detta dokument behandlar höga naturvärden i avverkningsamälan A 62113-2019 i Nybro kommun. Denna avverkningsanmälan inkom 2019-11-18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blåmossa (S), grön sköldmossa (S, §8), myskmadra (S), mörk husmossa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2113-2019.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6310992, E 566272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