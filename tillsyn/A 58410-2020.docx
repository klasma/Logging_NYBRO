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58410-2020 i Nybro kommun</w:t>
      </w:r>
    </w:p>
    <w:p>
      <w:r>
        <w:t>Detta dokument behandlar höga naturvärden i avverkningsamälan A 58410-2020 i Nybro kommun. Denna avverkningsanmälan inkom 2020-11-10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fjällig taggsvamp s.str. (S) och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58410-2020.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6314102, E 551124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