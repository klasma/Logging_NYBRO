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23827-2023 i Nybro kommun</w:t>
      </w:r>
    </w:p>
    <w:p>
      <w:r>
        <w:t>Detta dokument behandlar höga naturvärden i avverkningsamälan A 23827-2023 i Nybro kommun. Denna avverkningsanmälan inkom 2023-06-01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ask (EN), etternässla (NT), korskovall (NT), krusfrö (NT), solvända (NT), spillkråka (NT, §4), vippärt (NT), vårstarr (NT), blåmossa (S), brandticka (S), bronshjon (S), grovticka (S), murgröna (S), vedticka (S), vågbandad barkbock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3827-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6272905, E 553866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