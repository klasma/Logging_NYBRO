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7218-2022 i Nybro kommun</w:t>
      </w:r>
    </w:p>
    <w:p>
      <w:r>
        <w:t>Detta dokument behandlar höga naturvärden i avverkningsamälan A 7218-2022 i Nybro kommun. Denna avverkningsanmälan inkom 2022-02-14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gransotdyna (NT), ullticka (NT), vedtrappmossa (NT), blåmossa (S), brandticka (S) och vanlig flatbagge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7218-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6290686, E 556788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