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11931-2021 i Nybro kommun</w:t>
      </w:r>
    </w:p>
    <w:p>
      <w:r>
        <w:t>Detta dokument behandlar höga naturvärden i avverkningsamälan A 11931-2021 i Nybro kommun. Denna avverkningsanmälan inkom 2021-03-10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gransotdyna (NT), vedtrappmossa (NT), kornknutmossa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11931-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6310581, E 560511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